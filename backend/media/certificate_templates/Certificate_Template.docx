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52"/>
        </w:rPr>
        <w:t>Certificate of Completion</w:t>
      </w:r>
    </w:p>
    <w:p>
      <w:r>
        <w:br/>
      </w:r>
    </w:p>
    <w:p>
      <w:pPr>
        <w:jc w:val="center"/>
      </w:pPr>
      <w:r>
        <w:rPr>
          <w:sz w:val="28"/>
        </w:rPr>
        <w:t>This is to certify that</w:t>
      </w:r>
    </w:p>
    <w:p>
      <w:pPr>
        <w:jc w:val="center"/>
      </w:pPr>
      <w:r>
        <w:rPr>
          <w:b/>
          <w:sz w:val="44"/>
        </w:rPr>
        <w:t>[Learner Name]</w:t>
      </w:r>
    </w:p>
    <w:p>
      <w:pPr>
        <w:jc w:val="center"/>
      </w:pPr>
      <w:r>
        <w:rPr>
          <w:sz w:val="28"/>
        </w:rPr>
        <w:t>has successfully completed the course</w:t>
      </w:r>
    </w:p>
    <w:p>
      <w:pPr>
        <w:jc w:val="center"/>
      </w:pPr>
      <w:r>
        <w:rPr>
          <w:b/>
          <w:sz w:val="36"/>
        </w:rPr>
        <w:t>[Course Title]</w:t>
      </w:r>
    </w:p>
    <w:p>
      <w:pPr>
        <w:jc w:val="center"/>
      </w:pPr>
      <w:r>
        <w:rPr>
          <w:sz w:val="24"/>
        </w:rPr>
        <w:t>on [Date]</w:t>
      </w:r>
    </w:p>
    <w:p>
      <w:r>
        <w:br/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br/>
              <w:br/>
              <w:t>_______________________</w:t>
              <w:br/>
              <w:t>Instructor Signature</w:t>
            </w:r>
          </w:p>
        </w:tc>
        <w:tc>
          <w:tcPr>
            <w:tcW w:type="dxa" w:w="4320"/>
          </w:tcPr>
          <w:p/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br/>
              <w:br/>
              <w:t>_______________________</w:t>
              <w:br/>
              <w:t>Instructor Signature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br/>
              <w:br/>
              <w:t>_______________________</w:t>
              <w:br/>
              <w:t>Director, eLearning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